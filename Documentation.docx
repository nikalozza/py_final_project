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F4B28" w14:textId="77777777" w:rsidR="00A25095" w:rsidRDefault="00425527">
      <w:pPr>
        <w:pStyle w:val="Heading1"/>
      </w:pPr>
      <w:r>
        <w:t>1. Technical Architecture Document</w:t>
      </w:r>
    </w:p>
    <w:p w14:paraId="12D1208B" w14:textId="0A73CC70" w:rsidR="00CB47F2" w:rsidRDefault="00425527">
      <w:r>
        <w:br/>
        <w:t xml:space="preserve">This project is a News Aggregation and Analysis System developed using Python. It collects news articles from multiple sources, saves them in a PostgreSQL database, and allows exporting data into CSV format. The </w:t>
      </w:r>
      <w:r>
        <w:t>project is structured in a modular way to separate configuration, scraping, data handling, and reporting.</w:t>
      </w:r>
      <w:r>
        <w:br/>
      </w:r>
      <w:r>
        <w:br/>
        <w:t>The core of the system includes the following modules:</w:t>
      </w:r>
      <w:r>
        <w:br/>
      </w:r>
      <w:r>
        <w:br/>
        <w:t>1. Scrapers:</w:t>
      </w:r>
      <w:r>
        <w:br/>
        <w:t xml:space="preserve">These are Python scripts using libraries such as BeautifulSoup and Requests for </w:t>
      </w:r>
      <w:r>
        <w:t>regular scraping, and Scrapy for more complex crawling. The scrapers fetch news from various sources like BBC, CNN, PromptCloud blog, Al Jazeera Sports, and an RSS feed.</w:t>
      </w:r>
      <w:r>
        <w:br/>
      </w:r>
      <w:r>
        <w:br/>
        <w:t>2. Database Module:</w:t>
      </w:r>
      <w:r>
        <w:br/>
        <w:t xml:space="preserve">This module contains SQLAlchemy models and logic to connect to a </w:t>
      </w:r>
      <w:r>
        <w:t>PostgreSQL database. All scraped articles are stored with information such as title, link, summary, author, source, and published date.</w:t>
      </w:r>
      <w:r>
        <w:br/>
      </w:r>
      <w:r>
        <w:br/>
        <w:t>3. Configuration:</w:t>
      </w:r>
      <w:r>
        <w:br/>
        <w:t>Settings for scrapers are stored in YAML format under `</w:t>
      </w:r>
      <w:r w:rsidR="00CB47F2">
        <w:t>config</w:t>
      </w:r>
      <w:r>
        <w:t>/scrapers.yaml`. This allows easy editin</w:t>
      </w:r>
      <w:r>
        <w:t>g of the scraping targets and settings without changing the code.</w:t>
      </w:r>
      <w:r>
        <w:br/>
      </w:r>
      <w:r>
        <w:br/>
        <w:t>4. Report:</w:t>
      </w:r>
      <w:r>
        <w:br/>
        <w:t>This module contains logic to export articles from the database into CSV files. The exported CSV can be used for analysis or sharing.</w:t>
      </w:r>
      <w:r>
        <w:br/>
      </w:r>
      <w:r>
        <w:br/>
        <w:t>5. Tests:</w:t>
      </w:r>
      <w:r>
        <w:br/>
        <w:t>Unit tests are written to check t</w:t>
      </w:r>
      <w:r>
        <w:t>hat models work correctly and scrapers insert data as expected. Tests are placed in the `tests/` folder.</w:t>
      </w:r>
      <w:r>
        <w:br/>
      </w:r>
      <w:r>
        <w:br/>
        <w:t>6. Scrapy Spider:</w:t>
      </w:r>
      <w:r>
        <w:br/>
        <w:t xml:space="preserve">A separate Scrapy spider (`sports_spider`) is implemented under the `scrapy_crawler` folder. It uses Scrapy’s item pipeline to save </w:t>
      </w:r>
      <w:r>
        <w:t>sports articles into the database.</w:t>
      </w:r>
      <w:r>
        <w:br/>
      </w:r>
      <w:r>
        <w:br/>
        <w:t>7. Combined Runner:</w:t>
      </w:r>
      <w:r>
        <w:br/>
        <w:t>A `combined.py` script is included to run all scraper scripts at once</w:t>
      </w:r>
      <w:r w:rsidR="00CB47F2">
        <w:t>.</w:t>
      </w:r>
    </w:p>
    <w:p w14:paraId="4ED3321E" w14:textId="21429815" w:rsidR="00A25095" w:rsidRDefault="00425527">
      <w:r>
        <w:br/>
        <w:t>The system uses a virtual environment and h</w:t>
      </w:r>
      <w:r>
        <w:t>as all dependencies listed in `requirements.txt`.</w:t>
      </w:r>
      <w:r>
        <w:br/>
      </w:r>
    </w:p>
    <w:p w14:paraId="17369B04" w14:textId="77777777" w:rsidR="00A25095" w:rsidRDefault="00425527">
      <w:pPr>
        <w:pStyle w:val="Heading1"/>
      </w:pPr>
      <w:r>
        <w:lastRenderedPageBreak/>
        <w:t>2. User Guide with Examples</w:t>
      </w:r>
    </w:p>
    <w:p w14:paraId="24E5B46F" w14:textId="20E62D76" w:rsidR="00A25095" w:rsidRDefault="00425527">
      <w:r>
        <w:br/>
        <w:t>To use this project, make sure you are in the virtual environment and have PostgreSQL running.</w:t>
      </w:r>
      <w:r>
        <w:br/>
      </w:r>
      <w:r>
        <w:br/>
        <w:t>Example: Run the BBC scraper</w:t>
      </w:r>
      <w:r>
        <w:br/>
      </w:r>
      <w:r>
        <w:br/>
        <w:t>&gt; python src/scrapers/bbc_scraper.py</w:t>
      </w:r>
      <w:r>
        <w:br/>
      </w:r>
      <w:r>
        <w:br/>
        <w:t>Example: Run</w:t>
      </w:r>
      <w:r>
        <w:t xml:space="preserve"> the CNN scraper</w:t>
      </w:r>
      <w:r>
        <w:br/>
      </w:r>
      <w:r>
        <w:br/>
        <w:t>&gt; python src/scrapers/cnn_scraper.py</w:t>
      </w:r>
      <w:r>
        <w:br/>
      </w:r>
      <w:r>
        <w:br/>
        <w:t xml:space="preserve">Example: Run all scrapers together </w:t>
      </w:r>
      <w:r>
        <w:t>:</w:t>
      </w:r>
      <w:r>
        <w:br/>
      </w:r>
      <w:r>
        <w:br/>
        <w:t>&gt; python combined.py</w:t>
      </w:r>
      <w:r>
        <w:br/>
      </w:r>
      <w:r>
        <w:br/>
        <w:t>Example: Export all articles from the database to CSV:</w:t>
      </w:r>
      <w:r>
        <w:br/>
      </w:r>
      <w:r>
        <w:br/>
        <w:t>&gt; python src/report/export_csv.py</w:t>
      </w:r>
      <w:r>
        <w:br/>
      </w:r>
      <w:r>
        <w:br/>
        <w:t>Example: Run the Al Jazeera</w:t>
      </w:r>
      <w:r>
        <w:t xml:space="preserve"> sports Scrapy spider:</w:t>
      </w:r>
      <w:r>
        <w:br/>
      </w:r>
      <w:r>
        <w:br/>
        <w:t xml:space="preserve">&gt; </w:t>
      </w:r>
      <w:r w:rsidR="00CB47F2">
        <w:t>$env:PYTHONPATH=(Get-Location).Path; cd src/scrapers/scrapy_crawler; scrapy crawl sports</w:t>
      </w:r>
      <w:r>
        <w:br/>
      </w:r>
      <w:r>
        <w:br/>
        <w:t>Example: Run tests:</w:t>
      </w:r>
      <w:r>
        <w:br/>
      </w:r>
      <w:r>
        <w:br/>
        <w:t>&gt; python -m unittest tests.test_scrapers.py</w:t>
      </w:r>
      <w:r>
        <w:br/>
      </w:r>
    </w:p>
    <w:p w14:paraId="1B47C0D9" w14:textId="77777777" w:rsidR="00A25095" w:rsidRDefault="00425527">
      <w:pPr>
        <w:pStyle w:val="Heading1"/>
      </w:pPr>
      <w:r>
        <w:t>3. Setup and Installation Instructions</w:t>
      </w:r>
    </w:p>
    <w:p w14:paraId="2ABDF2FD" w14:textId="66F2F809" w:rsidR="00A25095" w:rsidRDefault="00425527">
      <w:r>
        <w:br/>
        <w:t>1. Clone the project from GitHub or do</w:t>
      </w:r>
      <w:r>
        <w:t>wnload the folder.</w:t>
      </w:r>
      <w:r>
        <w:br/>
        <w:t>2. Navigate to the root folder: PY_FINAL_PROJECT</w:t>
      </w:r>
      <w:r>
        <w:br/>
        <w:t>3. Create and activate a virtual environment:</w:t>
      </w:r>
      <w:r>
        <w:br/>
      </w:r>
      <w:r>
        <w:br/>
        <w:t>&gt; python -m venv venv</w:t>
      </w:r>
      <w:r>
        <w:br/>
        <w:t>&gt; venv\Scripts\activate</w:t>
      </w:r>
      <w:r>
        <w:br/>
      </w:r>
      <w:r>
        <w:br/>
        <w:t>4. Install the required dependencies:</w:t>
      </w:r>
      <w:r>
        <w:br/>
      </w:r>
      <w:r>
        <w:br/>
        <w:t>&gt; pip install -r requirements.txt</w:t>
      </w:r>
      <w:r>
        <w:br/>
      </w:r>
      <w:r>
        <w:lastRenderedPageBreak/>
        <w:br/>
        <w:t>5. Set up PostgreSQL</w:t>
      </w:r>
      <w:r>
        <w:t xml:space="preserve"> and create a database named `final_project`.</w:t>
      </w:r>
      <w:r>
        <w:br/>
        <w:t>6. Make sure `settings.yaml` has the correct database URL.</w:t>
      </w:r>
      <w:r>
        <w:br/>
        <w:t xml:space="preserve">7. </w:t>
      </w:r>
      <w:r>
        <w:t>Adjust `scrapers.yaml` if needed.</w:t>
      </w:r>
      <w:r>
        <w:br/>
        <w:t>8. Run any scraper or report script using the examples from Section 2.</w:t>
      </w:r>
      <w:r>
        <w:br/>
      </w:r>
    </w:p>
    <w:p w14:paraId="541FA98D" w14:textId="77777777" w:rsidR="00A25095" w:rsidRDefault="00425527">
      <w:pPr>
        <w:pStyle w:val="Heading1"/>
      </w:pPr>
      <w:r>
        <w:t>4. API Reference for Modules</w:t>
      </w:r>
    </w:p>
    <w:p w14:paraId="5DB877AA" w14:textId="63F42D67" w:rsidR="00A25095" w:rsidRDefault="00425527">
      <w:r>
        <w:br/>
        <w:t>-</w:t>
      </w:r>
      <w:r>
        <w:t xml:space="preserve"> src/config/settings.yaml: Contains global configuration (like database URL).</w:t>
      </w:r>
      <w:r>
        <w:br/>
        <w:t>- src/config/scrapers.yaml: Contains configuration for each scraper.</w:t>
      </w:r>
      <w:r>
        <w:br/>
        <w:t>- src/data/database.py: Establishes connection to the database.</w:t>
      </w:r>
      <w:r>
        <w:br/>
        <w:t>- src/data/models.py: SQLAlchemy model for Ne</w:t>
      </w:r>
      <w:r>
        <w:t>wsArticle.</w:t>
      </w:r>
      <w:r>
        <w:br/>
        <w:t>- src/scrapers/[source]_scraper.py: Scraper for each news source.</w:t>
      </w:r>
      <w:r>
        <w:br/>
        <w:t>- src/scrapers/drop_table.py: Deletes all entries in the database</w:t>
      </w:r>
      <w:r>
        <w:t>.</w:t>
      </w:r>
      <w:r>
        <w:br/>
        <w:t>- src/scrapers/main.py: Optional main script to coordinate execution.</w:t>
      </w:r>
      <w:r>
        <w:br/>
        <w:t>- src/report/export_csv.py</w:t>
      </w:r>
      <w:r>
        <w:t>: Exports all articles to `articles_export.csv`.</w:t>
      </w:r>
      <w:r>
        <w:br/>
        <w:t>- combined.py: Runs all</w:t>
      </w:r>
      <w:r>
        <w:t xml:space="preserve"> scrapers.</w:t>
      </w:r>
      <w:r>
        <w:br/>
        <w:t>- scrapy_crawler/reuters/spiders/sports_spider.py: Scrapy spider for Al Jazeera Sports.</w:t>
      </w:r>
      <w:r>
        <w:br/>
        <w:t>- scrapy_crawler/reuters/pipelines.py: Saves Scrapy spider output to datab</w:t>
      </w:r>
      <w:r>
        <w:t>ase.</w:t>
      </w:r>
      <w:r>
        <w:br/>
        <w:t>- tests/test_scrapers.py: Checks if scraping and saving to DB works.</w:t>
      </w:r>
      <w:r>
        <w:br/>
        <w:t>- tests/test_models.py: Checks data model behavior.</w:t>
      </w:r>
      <w:r>
        <w:br/>
      </w:r>
    </w:p>
    <w:sectPr w:rsidR="00A250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5527"/>
    <w:rsid w:val="00A25095"/>
    <w:rsid w:val="00AA1D8D"/>
    <w:rsid w:val="00B47730"/>
    <w:rsid w:val="00CB0664"/>
    <w:rsid w:val="00CB47F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1814FF"/>
  <w14:defaultImageDpi w14:val="300"/>
  <w15:docId w15:val="{76B6078A-3C4C-4C7D-81B2-F393B535D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eastAsia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0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nikoloz gudadze</cp:lastModifiedBy>
  <cp:revision>3</cp:revision>
  <dcterms:created xsi:type="dcterms:W3CDTF">2013-12-23T23:15:00Z</dcterms:created>
  <dcterms:modified xsi:type="dcterms:W3CDTF">2025-06-29T23:12:00Z</dcterms:modified>
  <cp:category/>
</cp:coreProperties>
</file>